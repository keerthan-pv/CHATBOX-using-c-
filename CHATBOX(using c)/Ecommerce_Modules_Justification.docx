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556659" w14:textId="77777777" w:rsidR="00305411" w:rsidRPr="000718F0" w:rsidRDefault="00000000">
      <w:pPr>
        <w:pStyle w:val="Heading1"/>
        <w:rPr>
          <w:u w:val="single"/>
        </w:rPr>
      </w:pPr>
      <w:r w:rsidRPr="000718F0">
        <w:rPr>
          <w:color w:val="000000" w:themeColor="text1"/>
          <w:u w:val="single"/>
        </w:rPr>
        <w:t>E-commerce Platform: Modules and Data Structure Justification</w:t>
      </w:r>
    </w:p>
    <w:p w14:paraId="7A4429F0" w14:textId="77777777" w:rsidR="00305411" w:rsidRDefault="00000000">
      <w:pPr>
        <w:pStyle w:val="Heading2"/>
      </w:pPr>
      <w:r>
        <w:t>Description of Modules</w:t>
      </w:r>
    </w:p>
    <w:p w14:paraId="2409D294" w14:textId="77777777" w:rsidR="00305411" w:rsidRDefault="00000000">
      <w:pPr>
        <w:pStyle w:val="Heading3"/>
      </w:pPr>
      <w:r>
        <w:t>User Management</w:t>
      </w:r>
    </w:p>
    <w:p w14:paraId="27E02AF2" w14:textId="77777777" w:rsidR="00305411" w:rsidRDefault="00000000">
      <w:r>
        <w:br/>
        <w:t xml:space="preserve">    This module handles user registration, retrieval, and profile management. </w:t>
      </w:r>
      <w:r>
        <w:br/>
        <w:t xml:space="preserve">    It ensures that user information is stored efficiently and can be accessed quickly using unique user IDs.</w:t>
      </w:r>
    </w:p>
    <w:p w14:paraId="5DDC3BB6" w14:textId="77777777" w:rsidR="00305411" w:rsidRDefault="00000000">
      <w:pPr>
        <w:pStyle w:val="Heading3"/>
      </w:pPr>
      <w:r>
        <w:t>Product Management</w:t>
      </w:r>
    </w:p>
    <w:p w14:paraId="64EB9EFD" w14:textId="77777777" w:rsidR="00305411" w:rsidRDefault="00000000">
      <w:r>
        <w:br/>
        <w:t xml:space="preserve">    This module manages product information, including product IDs, names, and prices. </w:t>
      </w:r>
      <w:r>
        <w:br/>
        <w:t xml:space="preserve">    It allows adding new products to the catalog and retrieving product details.</w:t>
      </w:r>
    </w:p>
    <w:p w14:paraId="3E3F4300" w14:textId="77777777" w:rsidR="00305411" w:rsidRDefault="00000000">
      <w:pPr>
        <w:pStyle w:val="Heading3"/>
      </w:pPr>
      <w:r>
        <w:t>Browsing and Purchase History Tracker</w:t>
      </w:r>
    </w:p>
    <w:p w14:paraId="1BFA30D7" w14:textId="77777777" w:rsidR="00305411" w:rsidRDefault="00000000">
      <w:r>
        <w:br/>
        <w:t xml:space="preserve">    This module tracks user interactions with products. Browsing history records the products a user has viewed, </w:t>
      </w:r>
      <w:r>
        <w:br/>
        <w:t xml:space="preserve">    while purchase history logs the products a user has bought. It provides data for analysis to generate recommendations.</w:t>
      </w:r>
    </w:p>
    <w:p w14:paraId="683079C6" w14:textId="77777777" w:rsidR="00305411" w:rsidRDefault="00000000">
      <w:pPr>
        <w:pStyle w:val="Heading3"/>
      </w:pPr>
      <w:r>
        <w:t>Recommendation Engine</w:t>
      </w:r>
    </w:p>
    <w:p w14:paraId="26BCA0AF" w14:textId="77777777" w:rsidR="00305411" w:rsidRDefault="00000000">
      <w:r>
        <w:br/>
        <w:t xml:space="preserve">    This module analyzes browsing and purchase history to identify patterns and relationships between products and users. </w:t>
      </w:r>
      <w:r>
        <w:br/>
        <w:t xml:space="preserve">    It generates personalized product recommendations to enhance the user experience.</w:t>
      </w:r>
    </w:p>
    <w:p w14:paraId="2D6D27CD" w14:textId="77777777" w:rsidR="00305411" w:rsidRDefault="00000000">
      <w:pPr>
        <w:pStyle w:val="Heading2"/>
      </w:pPr>
      <w:r>
        <w:t>Justification of Data Structures Used</w:t>
      </w:r>
    </w:p>
    <w:p w14:paraId="4F9CAF39" w14:textId="77777777" w:rsidR="00305411" w:rsidRDefault="00000000">
      <w:pPr>
        <w:pStyle w:val="Heading3"/>
      </w:pPr>
      <w:r>
        <w:t>Hash Table</w:t>
      </w:r>
    </w:p>
    <w:p w14:paraId="3FC43164" w14:textId="46958C82" w:rsidR="000718F0" w:rsidRDefault="00000000">
      <w:r>
        <w:br/>
        <w:t xml:space="preserve">    Used for both User and Product Management.</w:t>
      </w:r>
    </w:p>
    <w:p w14:paraId="48FB100C" w14:textId="612DB7A5" w:rsidR="00305411" w:rsidRDefault="000718F0">
      <w:r>
        <w:t>-Hash table allows us to get data quickly as we want ,insertion of data and deletions by using unique keys such as user IDs and product IDs.</w:t>
      </w:r>
      <w:r w:rsidR="00000000">
        <w:t xml:space="preserve"> </w:t>
      </w:r>
      <w:r w:rsidR="00000000">
        <w:br/>
        <w:t xml:space="preserve">    They are ideal for managing a large dataset efficiently when quick access is required.</w:t>
      </w:r>
    </w:p>
    <w:p w14:paraId="62A37D3D" w14:textId="77777777" w:rsidR="00305411" w:rsidRDefault="00000000">
      <w:pPr>
        <w:pStyle w:val="Heading3"/>
      </w:pPr>
      <w:r>
        <w:t>Linked List (History Nodes)</w:t>
      </w:r>
    </w:p>
    <w:p w14:paraId="3508880B" w14:textId="77777777" w:rsidR="00305411" w:rsidRDefault="00000000">
      <w:r>
        <w:br/>
        <w:t xml:space="preserve">    Used for Browsing and Purchase History Tracking.</w:t>
      </w:r>
      <w:r>
        <w:br/>
        <w:t xml:space="preserve">    - Justification: Linked lists are dynamic in nature, allowing efficient addition of new nodes to track browsing and purchase events. </w:t>
      </w:r>
      <w:r>
        <w:br/>
        <w:t xml:space="preserve">    They are suitable for maintaining sequences of interactions for individual users.</w:t>
      </w:r>
    </w:p>
    <w:p w14:paraId="2357E3A4" w14:textId="77777777" w:rsidR="00305411" w:rsidRDefault="00000000">
      <w:pPr>
        <w:pStyle w:val="Heading3"/>
      </w:pPr>
      <w:r>
        <w:lastRenderedPageBreak/>
        <w:t>Graph (Future Enhancement)</w:t>
      </w:r>
    </w:p>
    <w:p w14:paraId="7DC4D5A7" w14:textId="77777777" w:rsidR="00305411" w:rsidRDefault="00000000">
      <w:r>
        <w:br/>
        <w:t xml:space="preserve">    Can be used in the Recommendation Engine to model relationships between products based on co-occurrence in browsing or purchase history.</w:t>
      </w:r>
      <w:r>
        <w:br/>
        <w:t xml:space="preserve">    - Justification: Graphs are non-linear data structures that represent relationships between entities. They are ideal for identifying patterns in complex datasets, such as identifying frequently co-browsed or co-purchased products.</w:t>
      </w:r>
    </w:p>
    <w:p w14:paraId="72B1C87B" w14:textId="430FCE49" w:rsidR="00027CAD" w:rsidRDefault="00027CAD">
      <w:r>
        <w:t>Output:</w:t>
      </w:r>
      <w:r>
        <w:br/>
        <w:t>Entering User details and product details</w:t>
      </w:r>
    </w:p>
    <w:p w14:paraId="58EB8483" w14:textId="782B425E" w:rsidR="00027CAD" w:rsidRDefault="00027CAD">
      <w:r>
        <w:rPr>
          <w:noProof/>
        </w:rPr>
        <w:drawing>
          <wp:inline distT="0" distB="0" distL="0" distR="0" wp14:anchorId="2E9E0AA8" wp14:editId="7BC04BF8">
            <wp:extent cx="5486400" cy="1274445"/>
            <wp:effectExtent l="0" t="0" r="0" b="1905"/>
            <wp:docPr id="292625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625963" name="Picture 29262596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8E31F" w14:textId="3FF05ABC" w:rsidR="00027CAD" w:rsidRDefault="00027CAD">
      <w:r>
        <w:rPr>
          <w:noProof/>
        </w:rPr>
        <w:drawing>
          <wp:inline distT="0" distB="0" distL="0" distR="0" wp14:anchorId="3B7BDEF7" wp14:editId="52854F95">
            <wp:extent cx="5486400" cy="3107055"/>
            <wp:effectExtent l="0" t="0" r="0" b="0"/>
            <wp:docPr id="6596800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680033" name="Picture 65968003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EA344" w14:textId="7F8334AE" w:rsidR="00027CAD" w:rsidRDefault="00027CAD">
      <w:r>
        <w:rPr>
          <w:noProof/>
        </w:rPr>
        <w:lastRenderedPageBreak/>
        <w:drawing>
          <wp:inline distT="0" distB="0" distL="0" distR="0" wp14:anchorId="6788F5C3" wp14:editId="673A6619">
            <wp:extent cx="5486400" cy="2175510"/>
            <wp:effectExtent l="0" t="0" r="0" b="0"/>
            <wp:docPr id="180307953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079531" name="Picture 180307953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7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3320B" w14:textId="28A0C4B4" w:rsidR="00027CAD" w:rsidRDefault="00027CAD">
      <w:r>
        <w:t>Buying a Product:</w:t>
      </w:r>
    </w:p>
    <w:p w14:paraId="2EC0D170" w14:textId="568E6326" w:rsidR="00027CAD" w:rsidRDefault="00027CAD">
      <w:r>
        <w:rPr>
          <w:noProof/>
        </w:rPr>
        <w:drawing>
          <wp:inline distT="0" distB="0" distL="0" distR="0" wp14:anchorId="2F7E92D4" wp14:editId="0403121D">
            <wp:extent cx="5486400" cy="3043555"/>
            <wp:effectExtent l="0" t="0" r="0" b="4445"/>
            <wp:docPr id="106981533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815337" name="Picture 106981533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43C87" w14:textId="730DAC31" w:rsidR="00027CAD" w:rsidRDefault="00027CAD">
      <w:r>
        <w:t>Generating Recommendation</w:t>
      </w:r>
    </w:p>
    <w:p w14:paraId="4E8EFBB9" w14:textId="7F950A85" w:rsidR="00027CAD" w:rsidRDefault="00027CAD">
      <w:r>
        <w:rPr>
          <w:noProof/>
        </w:rPr>
        <w:drawing>
          <wp:inline distT="0" distB="0" distL="0" distR="0" wp14:anchorId="13C19DEF" wp14:editId="7664DE45">
            <wp:extent cx="5486400" cy="1894840"/>
            <wp:effectExtent l="0" t="0" r="0" b="0"/>
            <wp:docPr id="203388934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889342" name="Picture 203388934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70A4A" w14:textId="3EE5F0DA" w:rsidR="00027CAD" w:rsidRDefault="00027CAD">
      <w:r>
        <w:lastRenderedPageBreak/>
        <w:t>Invalid Output:</w:t>
      </w:r>
    </w:p>
    <w:p w14:paraId="7295DA5A" w14:textId="58D7B5C9" w:rsidR="00027CAD" w:rsidRDefault="00027CAD">
      <w:r w:rsidRPr="00027CAD">
        <w:drawing>
          <wp:inline distT="0" distB="0" distL="0" distR="0" wp14:anchorId="6665D7F1" wp14:editId="0B875A31">
            <wp:extent cx="5486400" cy="1774190"/>
            <wp:effectExtent l="0" t="0" r="0" b="0"/>
            <wp:docPr id="547196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19697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7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7CA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2238023">
    <w:abstractNumId w:val="8"/>
  </w:num>
  <w:num w:numId="2" w16cid:durableId="815613688">
    <w:abstractNumId w:val="6"/>
  </w:num>
  <w:num w:numId="3" w16cid:durableId="744641898">
    <w:abstractNumId w:val="5"/>
  </w:num>
  <w:num w:numId="4" w16cid:durableId="325285380">
    <w:abstractNumId w:val="4"/>
  </w:num>
  <w:num w:numId="5" w16cid:durableId="2093968920">
    <w:abstractNumId w:val="7"/>
  </w:num>
  <w:num w:numId="6" w16cid:durableId="1339194317">
    <w:abstractNumId w:val="3"/>
  </w:num>
  <w:num w:numId="7" w16cid:durableId="697008110">
    <w:abstractNumId w:val="2"/>
  </w:num>
  <w:num w:numId="8" w16cid:durableId="304353396">
    <w:abstractNumId w:val="1"/>
  </w:num>
  <w:num w:numId="9" w16cid:durableId="1127504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7CAD"/>
    <w:rsid w:val="00034616"/>
    <w:rsid w:val="0006063C"/>
    <w:rsid w:val="000718F0"/>
    <w:rsid w:val="0015074B"/>
    <w:rsid w:val="0029639D"/>
    <w:rsid w:val="00305411"/>
    <w:rsid w:val="00326F90"/>
    <w:rsid w:val="007B600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F3719E"/>
  <w14:defaultImageDpi w14:val="300"/>
  <w15:docId w15:val="{A06907C9-E471-4F99-AEC8-893DA62D3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Takshak Poojari</cp:lastModifiedBy>
  <cp:revision>3</cp:revision>
  <dcterms:created xsi:type="dcterms:W3CDTF">2013-12-23T23:15:00Z</dcterms:created>
  <dcterms:modified xsi:type="dcterms:W3CDTF">2024-11-15T13:14:00Z</dcterms:modified>
  <cp:category/>
</cp:coreProperties>
</file>